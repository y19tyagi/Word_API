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6DF49" w14:textId="77777777" w:rsidR="00B72425" w:rsidRDefault="00000000">
      <w:pPr>
        <w:pStyle w:val="Heading1"/>
      </w:pPr>
      <w:r>
        <w:t>Candidate Report</w:t>
      </w:r>
    </w:p>
    <w:p w14:paraId="7EF0A352" w14:textId="77777777" w:rsidR="00B72425" w:rsidRDefault="00000000">
      <w:pPr>
        <w:pStyle w:val="Heading2"/>
      </w:pPr>
      <w:r>
        <w:t>Candidate Name</w:t>
      </w:r>
    </w:p>
    <w:p w14:paraId="70B67CA5" w14:textId="77777777" w:rsidR="00B72425" w:rsidRDefault="00000000">
      <w:r>
        <w:t>{{ candidate[0].Name }}</w:t>
      </w:r>
    </w:p>
    <w:p w14:paraId="61D7A968" w14:textId="77777777" w:rsidR="00E000E9" w:rsidRDefault="00E000E9"/>
    <w:p w14:paraId="4F3B790E" w14:textId="77777777" w:rsidR="00E000E9" w:rsidRDefault="00E000E9" w:rsidP="00E000E9">
      <w:pPr>
        <w:pStyle w:val="Heading2"/>
      </w:pPr>
      <w:r>
        <w:t>Chart</w:t>
      </w:r>
    </w:p>
    <w:p w14:paraId="379FF7F6" w14:textId="77777777" w:rsidR="00E000E9" w:rsidRDefault="00E000E9" w:rsidP="00E000E9">
      <w:r>
        <w:t>{{ chart }}</w:t>
      </w:r>
    </w:p>
    <w:p w14:paraId="5252D829" w14:textId="77777777" w:rsidR="00E000E9" w:rsidRDefault="00E000E9"/>
    <w:p w14:paraId="23D8A986" w14:textId="77777777" w:rsidR="00B72425" w:rsidRDefault="00000000">
      <w:pPr>
        <w:pStyle w:val="Heading2"/>
      </w:pPr>
      <w:r>
        <w:t>Competencies &amp; Experience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72425" w14:paraId="0A71E728" w14:textId="77777777">
        <w:tc>
          <w:tcPr>
            <w:tcW w:w="2880" w:type="dxa"/>
          </w:tcPr>
          <w:p w14:paraId="49EC3C97" w14:textId="77777777" w:rsidR="00B72425" w:rsidRDefault="00000000">
            <w:r>
              <w:t>Criterion</w:t>
            </w:r>
          </w:p>
        </w:tc>
        <w:tc>
          <w:tcPr>
            <w:tcW w:w="2880" w:type="dxa"/>
          </w:tcPr>
          <w:p w14:paraId="06DD4E91" w14:textId="77777777" w:rsidR="00B72425" w:rsidRDefault="00000000">
            <w:r>
              <w:t>Value/Score</w:t>
            </w:r>
          </w:p>
        </w:tc>
        <w:tc>
          <w:tcPr>
            <w:tcW w:w="2880" w:type="dxa"/>
          </w:tcPr>
          <w:p w14:paraId="731BBEC1" w14:textId="77777777" w:rsidR="00B72425" w:rsidRDefault="00000000">
            <w:r>
              <w:t>Evidence</w:t>
            </w:r>
          </w:p>
        </w:tc>
      </w:tr>
      <w:tr w:rsidR="00B72425" w14:paraId="35750041" w14:textId="77777777">
        <w:tc>
          <w:tcPr>
            <w:tcW w:w="2880" w:type="dxa"/>
          </w:tcPr>
          <w:p w14:paraId="4EBD9284" w14:textId="77777777" w:rsidR="00B72425" w:rsidRDefault="00000000">
            <w:r>
              <w:t>{% for key, detail in candidate[0].items() if key != "Name" %}{{ key }}{% if not loop.last %}</w:t>
            </w:r>
            <w:r>
              <w:br/>
              <w:t>{% endif %}{% endfor %}</w:t>
            </w:r>
          </w:p>
        </w:tc>
        <w:tc>
          <w:tcPr>
            <w:tcW w:w="2880" w:type="dxa"/>
          </w:tcPr>
          <w:p w14:paraId="59AAB981" w14:textId="77777777" w:rsidR="00B72425" w:rsidRDefault="00000000">
            <w:r>
              <w:t>{% for key, detail in candidate[0].items() if key != "Name" %}{{ detail.value if "value" in detail else detail.score }}{% if not loop.last %}</w:t>
            </w:r>
            <w:r>
              <w:br/>
              <w:t>{% endif %}{% endfor %}</w:t>
            </w:r>
          </w:p>
        </w:tc>
        <w:tc>
          <w:tcPr>
            <w:tcW w:w="2880" w:type="dxa"/>
          </w:tcPr>
          <w:p w14:paraId="059B64C1" w14:textId="77777777" w:rsidR="00B72425" w:rsidRDefault="00000000">
            <w:r>
              <w:t>{% for key, detail in candidate[0].items() if key != "Name" %}{{ detail.evidence }}{% if not loop.last %}</w:t>
            </w:r>
            <w:r>
              <w:br/>
              <w:t>{% endif %}{% endfor %}</w:t>
            </w:r>
          </w:p>
        </w:tc>
      </w:tr>
    </w:tbl>
    <w:p w14:paraId="23A330F5" w14:textId="3A060BD7" w:rsidR="00B72425" w:rsidRDefault="00B72425" w:rsidP="00E000E9">
      <w:pPr>
        <w:pStyle w:val="Heading2"/>
      </w:pPr>
    </w:p>
    <w:sectPr w:rsidR="00B724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3518990">
    <w:abstractNumId w:val="8"/>
  </w:num>
  <w:num w:numId="2" w16cid:durableId="109083643">
    <w:abstractNumId w:val="6"/>
  </w:num>
  <w:num w:numId="3" w16cid:durableId="696738439">
    <w:abstractNumId w:val="5"/>
  </w:num>
  <w:num w:numId="4" w16cid:durableId="118112697">
    <w:abstractNumId w:val="4"/>
  </w:num>
  <w:num w:numId="5" w16cid:durableId="731268747">
    <w:abstractNumId w:val="7"/>
  </w:num>
  <w:num w:numId="6" w16cid:durableId="680930588">
    <w:abstractNumId w:val="3"/>
  </w:num>
  <w:num w:numId="7" w16cid:durableId="1700659599">
    <w:abstractNumId w:val="2"/>
  </w:num>
  <w:num w:numId="8" w16cid:durableId="763919677">
    <w:abstractNumId w:val="1"/>
  </w:num>
  <w:num w:numId="9" w16cid:durableId="34340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DE5"/>
    <w:rsid w:val="00AA1D8D"/>
    <w:rsid w:val="00B47730"/>
    <w:rsid w:val="00B51EFA"/>
    <w:rsid w:val="00B72425"/>
    <w:rsid w:val="00CB0664"/>
    <w:rsid w:val="00E000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0A886FC"/>
  <w14:defaultImageDpi w14:val="300"/>
  <w15:docId w15:val="{4C834651-1499-43FB-8F27-6887276E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Tyagi</cp:lastModifiedBy>
  <cp:revision>2</cp:revision>
  <dcterms:created xsi:type="dcterms:W3CDTF">2025-08-11T12:17:00Z</dcterms:created>
  <dcterms:modified xsi:type="dcterms:W3CDTF">2025-08-11T12:17:00Z</dcterms:modified>
  <cp:category/>
</cp:coreProperties>
</file>